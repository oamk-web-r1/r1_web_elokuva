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E473E" w14:textId="5BA33591" w:rsidR="00BF0436" w:rsidRDefault="00000000" w:rsidP="003B17C5">
      <w:pPr>
        <w:pStyle w:val="Otsikko1"/>
      </w:pPr>
      <w:r>
        <w:t>Movie App UI Documentation</w:t>
      </w:r>
      <w:r>
        <w:br/>
      </w:r>
    </w:p>
    <w:p w14:paraId="3CFFE912" w14:textId="77777777" w:rsidR="00BF0436" w:rsidRDefault="00000000">
      <w:pPr>
        <w:pStyle w:val="Otsikko2"/>
      </w:pPr>
      <w:r>
        <w:t>1. Desktop UI</w:t>
      </w:r>
    </w:p>
    <w:p w14:paraId="409D1F52" w14:textId="77777777" w:rsidR="00BF0436" w:rsidRDefault="00000000">
      <w:pPr>
        <w:pStyle w:val="Otsikko3"/>
      </w:pPr>
      <w:r>
        <w:t>1.1 Home Page View</w:t>
      </w:r>
    </w:p>
    <w:p w14:paraId="66C76713" w14:textId="77777777" w:rsidR="00BF0436" w:rsidRDefault="00000000">
      <w:r>
        <w:t>- Banner: Contains the app logo, navigation menu ('Showtimes,' 'Movies'), and user profile options ('Sign In').</w:t>
      </w:r>
    </w:p>
    <w:p w14:paraId="0ACA3F63" w14:textId="77777777" w:rsidR="00BF0436" w:rsidRDefault="00000000">
      <w:r>
        <w:t>- Showtimes Section: A list of showtimes displayed in rows, with dropdown filters to select dates or movie types.</w:t>
      </w:r>
    </w:p>
    <w:p w14:paraId="0BEE79A2" w14:textId="77777777" w:rsidR="00BF0436" w:rsidRDefault="00000000">
      <w:pPr>
        <w:pStyle w:val="Otsikko3"/>
      </w:pPr>
      <w:r>
        <w:t>1.2 Movie Page View</w:t>
      </w:r>
    </w:p>
    <w:p w14:paraId="56BCE5F6" w14:textId="77777777" w:rsidR="00BF0436" w:rsidRDefault="00000000">
      <w:r>
        <w:t>- Movie Tiles: A grid layout displaying movie posters.</w:t>
      </w:r>
    </w:p>
    <w:p w14:paraId="27CEEB5B" w14:textId="77777777" w:rsidR="00BF0436" w:rsidRDefault="00000000">
      <w:r>
        <w:t>- Interaction: Clicking a movie tile navigates to the movie detail page.</w:t>
      </w:r>
    </w:p>
    <w:p w14:paraId="4827C57E" w14:textId="77777777" w:rsidR="00BF0436" w:rsidRDefault="00000000">
      <w:pPr>
        <w:pStyle w:val="Otsikko3"/>
      </w:pPr>
      <w:r>
        <w:t>1.3 Movie Detail View</w:t>
      </w:r>
    </w:p>
    <w:p w14:paraId="38D05EE5" w14:textId="77777777" w:rsidR="00BF0436" w:rsidRDefault="00000000">
      <w:r>
        <w:t>- Movie Poster: Positioned on the left.</w:t>
      </w:r>
    </w:p>
    <w:p w14:paraId="2CD55527" w14:textId="77777777" w:rsidR="00BF0436" w:rsidRDefault="00000000">
      <w:r>
        <w:t>- Details Section: Includes title, rating, synopsis, and a button to 'Add to Favorites.'</w:t>
      </w:r>
    </w:p>
    <w:p w14:paraId="0F308A78" w14:textId="77777777" w:rsidR="00BF0436" w:rsidRDefault="00000000">
      <w:r>
        <w:t>- Reviews Section: Allows users to write and view reviews.</w:t>
      </w:r>
    </w:p>
    <w:p w14:paraId="543CD424" w14:textId="77777777" w:rsidR="00BF0436" w:rsidRDefault="00000000">
      <w:r>
        <w:t>- Buttons: 'Submit Review' button for posting a review.</w:t>
      </w:r>
    </w:p>
    <w:p w14:paraId="3CA34BE9" w14:textId="77777777" w:rsidR="00BF0436" w:rsidRDefault="00000000">
      <w:pPr>
        <w:pStyle w:val="Otsikko3"/>
      </w:pPr>
      <w:r>
        <w:t>1.4 Sign In View</w:t>
      </w:r>
    </w:p>
    <w:p w14:paraId="5FA3F386" w14:textId="77777777" w:rsidR="00BF0436" w:rsidRDefault="00000000">
      <w:r>
        <w:t>- Form: Email and password input fields.</w:t>
      </w:r>
    </w:p>
    <w:p w14:paraId="2FC23944" w14:textId="77777777" w:rsidR="00BF0436" w:rsidRDefault="00000000">
      <w:r>
        <w:t>- Sign In Button: Submits the form to authenticate the user.</w:t>
      </w:r>
    </w:p>
    <w:p w14:paraId="491BBA86" w14:textId="77777777" w:rsidR="00BF0436" w:rsidRDefault="00000000">
      <w:pPr>
        <w:pStyle w:val="Otsikko3"/>
      </w:pPr>
      <w:r>
        <w:t>1.5 Sign Up View</w:t>
      </w:r>
    </w:p>
    <w:p w14:paraId="47CF71D5" w14:textId="77777777" w:rsidR="00BF0436" w:rsidRDefault="00000000">
      <w:r>
        <w:t>- Form: Fields for email, password, and confirmation.</w:t>
      </w:r>
    </w:p>
    <w:p w14:paraId="7C4ED955" w14:textId="77777777" w:rsidR="00BF0436" w:rsidRDefault="00000000">
      <w:r>
        <w:t>- Sign Up Button: Submits the form to create a new account.</w:t>
      </w:r>
    </w:p>
    <w:p w14:paraId="77F493BA" w14:textId="77777777" w:rsidR="00BF0436" w:rsidRDefault="00000000">
      <w:pPr>
        <w:pStyle w:val="Otsikko3"/>
      </w:pPr>
      <w:r>
        <w:t>1.6 My Profile View</w:t>
      </w:r>
    </w:p>
    <w:p w14:paraId="7CD43E87" w14:textId="77777777" w:rsidR="00BF0436" w:rsidRDefault="00000000">
      <w:r>
        <w:t>- User Information: Displays user email and editable profile data.</w:t>
      </w:r>
    </w:p>
    <w:p w14:paraId="756FB9E6" w14:textId="77777777" w:rsidR="00BF0436" w:rsidRDefault="00000000">
      <w:r>
        <w:t>- Favorites Section: Displays a grid of the user’s favorite movies.</w:t>
      </w:r>
    </w:p>
    <w:p w14:paraId="5A3BAC4E" w14:textId="77777777" w:rsidR="00BF0436" w:rsidRDefault="00000000">
      <w:pPr>
        <w:pStyle w:val="Otsikko3"/>
      </w:pPr>
      <w:r>
        <w:t>1.7 All Groups View</w:t>
      </w:r>
    </w:p>
    <w:p w14:paraId="3E4E2100" w14:textId="77777777" w:rsidR="00BF0436" w:rsidRDefault="00000000">
      <w:r>
        <w:t>- Group List: Displays a list of available groups with 'Join' buttons.</w:t>
      </w:r>
    </w:p>
    <w:p w14:paraId="5654CFB8" w14:textId="77777777" w:rsidR="00BF0436" w:rsidRDefault="00000000">
      <w:r>
        <w:t>- Create Group Section: Input fields for group name and description.</w:t>
      </w:r>
    </w:p>
    <w:p w14:paraId="0EB1B411" w14:textId="77777777" w:rsidR="00BF0436" w:rsidRDefault="00000000">
      <w:r>
        <w:lastRenderedPageBreak/>
        <w:t>- Publish Group Button: Creates a new group.</w:t>
      </w:r>
    </w:p>
    <w:p w14:paraId="5255AB12" w14:textId="77777777" w:rsidR="00BF0436" w:rsidRDefault="00000000">
      <w:pPr>
        <w:pStyle w:val="Otsikko3"/>
      </w:pPr>
      <w:r>
        <w:t>1.8 Group Details View</w:t>
      </w:r>
    </w:p>
    <w:p w14:paraId="3B90A28A" w14:textId="77777777" w:rsidR="00BF0436" w:rsidRDefault="00000000">
      <w:r>
        <w:t>- Group Information: Displays group name, description, and members.</w:t>
      </w:r>
    </w:p>
    <w:p w14:paraId="36B8492C" w14:textId="77777777" w:rsidR="00BF0436" w:rsidRDefault="00000000">
      <w:r>
        <w:t>- Favorites Section: Shared group favorites are shown.</w:t>
      </w:r>
    </w:p>
    <w:p w14:paraId="56DBE9EF" w14:textId="77777777" w:rsidR="00BF0436" w:rsidRDefault="00000000">
      <w:r>
        <w:t>- Manage Members: Options to add or remove members.</w:t>
      </w:r>
    </w:p>
    <w:p w14:paraId="4DAA6491" w14:textId="77777777" w:rsidR="00BF0436" w:rsidRDefault="00000000">
      <w:pPr>
        <w:pStyle w:val="Otsikko3"/>
      </w:pPr>
      <w:r>
        <w:t>1.9 Header View (Signed In)</w:t>
      </w:r>
    </w:p>
    <w:p w14:paraId="1CE0FA5A" w14:textId="77777777" w:rsidR="00BF0436" w:rsidRDefault="00000000">
      <w:r>
        <w:t>- Navigation Menu: Links to 'Showtimes,' 'Movies,' 'My Profile,' and 'Sign Out.'</w:t>
      </w:r>
    </w:p>
    <w:p w14:paraId="7DF102D8" w14:textId="77777777" w:rsidR="00BF0436" w:rsidRDefault="00000000">
      <w:r>
        <w:t>- Dropdown Options: Allows the user to access 'Delete Account.'</w:t>
      </w:r>
    </w:p>
    <w:p w14:paraId="2207027F" w14:textId="77777777" w:rsidR="00BF0436" w:rsidRDefault="00000000">
      <w:pPr>
        <w:pStyle w:val="Otsikko2"/>
      </w:pPr>
      <w:r>
        <w:t>2. Mobile UI</w:t>
      </w:r>
    </w:p>
    <w:p w14:paraId="01F77684" w14:textId="77777777" w:rsidR="00BF0436" w:rsidRDefault="00000000">
      <w:pPr>
        <w:pStyle w:val="Otsikko3"/>
      </w:pPr>
      <w:r>
        <w:t>2.1 Home Page View</w:t>
      </w:r>
    </w:p>
    <w:p w14:paraId="0D8A5829" w14:textId="77777777" w:rsidR="00BF0436" w:rsidRDefault="00000000">
      <w:r>
        <w:t>- Showtimes Section: Similar to the desktop version but adapted for a vertical layout.</w:t>
      </w:r>
    </w:p>
    <w:p w14:paraId="0F64C4D6" w14:textId="77777777" w:rsidR="00BF0436" w:rsidRDefault="00000000">
      <w:r>
        <w:t>- Navigation Menu: Accessible via a collapsible menu icon.</w:t>
      </w:r>
    </w:p>
    <w:p w14:paraId="27E0091B" w14:textId="77777777" w:rsidR="00BF0436" w:rsidRDefault="00000000">
      <w:pPr>
        <w:pStyle w:val="Otsikko3"/>
      </w:pPr>
      <w:r>
        <w:t>2.2 Movie Page View</w:t>
      </w:r>
    </w:p>
    <w:p w14:paraId="58CA0F99" w14:textId="77777777" w:rsidR="00BF0436" w:rsidRDefault="00000000">
      <w:r>
        <w:t>- Movie Tiles: Arranged in a single-column format for better readability.</w:t>
      </w:r>
    </w:p>
    <w:p w14:paraId="5AC542A9" w14:textId="77777777" w:rsidR="00BF0436" w:rsidRDefault="00000000">
      <w:pPr>
        <w:pStyle w:val="Otsikko3"/>
      </w:pPr>
      <w:r>
        <w:t>2.3 Movie Detail View</w:t>
      </w:r>
    </w:p>
    <w:p w14:paraId="5C9B44AE" w14:textId="77777777" w:rsidR="00BF0436" w:rsidRDefault="00000000">
      <w:r>
        <w:t>- Movie Poster and Details: Aligned for vertical scrolling.</w:t>
      </w:r>
    </w:p>
    <w:p w14:paraId="4BA6A7A5" w14:textId="77777777" w:rsidR="00BF0436" w:rsidRDefault="00000000">
      <w:r>
        <w:t>- Add to Favorites Button: Located beneath movie details.</w:t>
      </w:r>
    </w:p>
    <w:p w14:paraId="537A3603" w14:textId="77777777" w:rsidR="00BF0436" w:rsidRDefault="00000000">
      <w:r>
        <w:t>- Reviews Section: Positioned below the favorites section.</w:t>
      </w:r>
    </w:p>
    <w:p w14:paraId="1276FF76" w14:textId="77777777" w:rsidR="00BF0436" w:rsidRDefault="00000000">
      <w:pPr>
        <w:pStyle w:val="Otsikko3"/>
      </w:pPr>
      <w:r>
        <w:t>2.4 Sign In and Sign Up Views</w:t>
      </w:r>
    </w:p>
    <w:p w14:paraId="7A331AB2" w14:textId="77777777" w:rsidR="00BF0436" w:rsidRDefault="00000000">
      <w:r>
        <w:t>- Compact Form Layout: Fields for email and password stacked for smaller screens.</w:t>
      </w:r>
    </w:p>
    <w:p w14:paraId="15940DC9" w14:textId="77777777" w:rsidR="00BF0436" w:rsidRDefault="00000000">
      <w:r>
        <w:t>- Buttons: Positioned centrally for ease of access.</w:t>
      </w:r>
    </w:p>
    <w:p w14:paraId="6BE199E1" w14:textId="77777777" w:rsidR="00BF0436" w:rsidRDefault="00000000">
      <w:pPr>
        <w:pStyle w:val="Otsikko3"/>
      </w:pPr>
      <w:r>
        <w:t>2.5 My Profile View</w:t>
      </w:r>
    </w:p>
    <w:p w14:paraId="48D93FFA" w14:textId="77777777" w:rsidR="00BF0436" w:rsidRDefault="00000000">
      <w:r>
        <w:t>- User Information and Favorites: Similar to desktop but displayed vertically.</w:t>
      </w:r>
    </w:p>
    <w:p w14:paraId="517841BF" w14:textId="77777777" w:rsidR="00BF0436" w:rsidRDefault="00000000">
      <w:pPr>
        <w:pStyle w:val="Otsikko3"/>
      </w:pPr>
      <w:r>
        <w:t>2.6 All Groups View</w:t>
      </w:r>
    </w:p>
    <w:p w14:paraId="0D7F13C2" w14:textId="77777777" w:rsidR="00BF0436" w:rsidRDefault="00000000">
      <w:r>
        <w:t>- Group List: Adapted for single-column display.</w:t>
      </w:r>
    </w:p>
    <w:p w14:paraId="5F25A502" w14:textId="77777777" w:rsidR="00BF0436" w:rsidRDefault="00000000">
      <w:r>
        <w:t>- Create Group Section: Positioned below the list for easier navigation.</w:t>
      </w:r>
    </w:p>
    <w:p w14:paraId="42382C05" w14:textId="77777777" w:rsidR="00BF0436" w:rsidRDefault="00000000">
      <w:pPr>
        <w:pStyle w:val="Otsikko3"/>
      </w:pPr>
      <w:r>
        <w:t>2.7 Header View (Signed In)</w:t>
      </w:r>
    </w:p>
    <w:p w14:paraId="7FFDA40A" w14:textId="77777777" w:rsidR="00BF0436" w:rsidRDefault="00000000">
      <w:r>
        <w:t>- Collapsible Menu: Contains links to all key sections, including 'Delete Account' option.</w:t>
      </w:r>
    </w:p>
    <w:p w14:paraId="408B06DF" w14:textId="77777777" w:rsidR="00BF0436" w:rsidRDefault="00000000">
      <w:pPr>
        <w:pStyle w:val="Otsikko2"/>
      </w:pPr>
      <w:r>
        <w:t>3. Design Consistency</w:t>
      </w:r>
    </w:p>
    <w:p w14:paraId="309380F0" w14:textId="77777777" w:rsidR="00BF0436" w:rsidRDefault="00000000">
      <w:r>
        <w:t>- Color Scheme: Dominantly black background with red and white accents.</w:t>
      </w:r>
    </w:p>
    <w:p w14:paraId="25C64E8E" w14:textId="77777777" w:rsidR="00BF0436" w:rsidRDefault="00000000">
      <w:r>
        <w:lastRenderedPageBreak/>
        <w:t>- Typography: Clear, sans-serif font for all text elements.</w:t>
      </w:r>
    </w:p>
    <w:p w14:paraId="43C06F7C" w14:textId="77777777" w:rsidR="00BF0436" w:rsidRDefault="00000000">
      <w:r>
        <w:t>- Buttons: Consistent styling with red background and white text.</w:t>
      </w:r>
    </w:p>
    <w:p w14:paraId="4881AFFA" w14:textId="77777777" w:rsidR="00BF0436" w:rsidRDefault="00000000">
      <w:r>
        <w:t>- Responsive Design: Mobile UI mirrors desktop features with appropriate layout adjustments for smaller screens.</w:t>
      </w:r>
    </w:p>
    <w:p w14:paraId="3248F20C" w14:textId="77777777" w:rsidR="00BF0436" w:rsidRDefault="00000000">
      <w:pPr>
        <w:pStyle w:val="Otsikko2"/>
      </w:pPr>
      <w:r>
        <w:t>4. User Flow Summary</w:t>
      </w:r>
    </w:p>
    <w:p w14:paraId="337A833D" w14:textId="77777777" w:rsidR="00BF0436" w:rsidRDefault="00000000">
      <w:r>
        <w:t>- Browsing Movies: Navigate to 'Movies,' click a movie tile, view details, and add to favorites.</w:t>
      </w:r>
    </w:p>
    <w:p w14:paraId="7E097C92" w14:textId="77777777" w:rsidR="00BF0436" w:rsidRDefault="00000000">
      <w:r>
        <w:t>- Joining Groups: Access 'Groups,' browse or create groups, and manage group members.</w:t>
      </w:r>
    </w:p>
    <w:p w14:paraId="1BB0B185" w14:textId="1029E39E" w:rsidR="00BF0436" w:rsidRDefault="00000000">
      <w:r>
        <w:t>- Profile Management: Sign in, update profile information, and view favorites.</w:t>
      </w:r>
    </w:p>
    <w:sectPr w:rsidR="00BF04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4988170">
    <w:abstractNumId w:val="8"/>
  </w:num>
  <w:num w:numId="2" w16cid:durableId="206530410">
    <w:abstractNumId w:val="6"/>
  </w:num>
  <w:num w:numId="3" w16cid:durableId="1493981290">
    <w:abstractNumId w:val="5"/>
  </w:num>
  <w:num w:numId="4" w16cid:durableId="1342396894">
    <w:abstractNumId w:val="4"/>
  </w:num>
  <w:num w:numId="5" w16cid:durableId="668825940">
    <w:abstractNumId w:val="7"/>
  </w:num>
  <w:num w:numId="6" w16cid:durableId="926812456">
    <w:abstractNumId w:val="3"/>
  </w:num>
  <w:num w:numId="7" w16cid:durableId="2018919955">
    <w:abstractNumId w:val="2"/>
  </w:num>
  <w:num w:numId="8" w16cid:durableId="1942955823">
    <w:abstractNumId w:val="1"/>
  </w:num>
  <w:num w:numId="9" w16cid:durableId="209604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834"/>
    <w:rsid w:val="0015074B"/>
    <w:rsid w:val="0029639D"/>
    <w:rsid w:val="00326F90"/>
    <w:rsid w:val="003B17C5"/>
    <w:rsid w:val="00AA1D8D"/>
    <w:rsid w:val="00B47730"/>
    <w:rsid w:val="00BF04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6DB282"/>
  <w14:defaultImageDpi w14:val="300"/>
  <w15:docId w15:val="{025BBA4D-F453-4826-9D6C-D6D5EB48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C693F"/>
  </w:style>
  <w:style w:type="paragraph" w:styleId="Otsikko1">
    <w:name w:val="heading 1"/>
    <w:basedOn w:val="Normaali"/>
    <w:next w:val="Normaali"/>
    <w:link w:val="Otsikk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618BF"/>
  </w:style>
  <w:style w:type="paragraph" w:styleId="Alatunniste">
    <w:name w:val="footer"/>
    <w:basedOn w:val="Normaali"/>
    <w:link w:val="Alatunnist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618BF"/>
  </w:style>
  <w:style w:type="paragraph" w:styleId="Eivli">
    <w:name w:val="No Spacing"/>
    <w:uiPriority w:val="1"/>
    <w:qFormat/>
    <w:rsid w:val="00FC693F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">
    <w:name w:val="Title"/>
    <w:basedOn w:val="Normaali"/>
    <w:next w:val="Normaali"/>
    <w:link w:val="Otsikk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uettelokappale">
    <w:name w:val="List Paragraph"/>
    <w:basedOn w:val="Normaali"/>
    <w:uiPriority w:val="34"/>
    <w:qFormat/>
    <w:rsid w:val="00FC693F"/>
    <w:pPr>
      <w:ind w:left="720"/>
      <w:contextualSpacing/>
    </w:pPr>
  </w:style>
  <w:style w:type="paragraph" w:styleId="Leipteksti">
    <w:name w:val="Body Text"/>
    <w:basedOn w:val="Normaali"/>
    <w:link w:val="LeiptekstiChar"/>
    <w:uiPriority w:val="99"/>
    <w:unhideWhenUsed/>
    <w:rsid w:val="00AA1D8D"/>
    <w:pPr>
      <w:spacing w:after="120"/>
    </w:pPr>
  </w:style>
  <w:style w:type="character" w:customStyle="1" w:styleId="LeiptekstiChar">
    <w:name w:val="Leipäteksti Char"/>
    <w:basedOn w:val="Kappaleenoletusfontti"/>
    <w:link w:val="Leipteksti"/>
    <w:uiPriority w:val="99"/>
    <w:rsid w:val="00AA1D8D"/>
  </w:style>
  <w:style w:type="paragraph" w:styleId="Leipteksti2">
    <w:name w:val="Body Text 2"/>
    <w:basedOn w:val="Normaali"/>
    <w:link w:val="Leipteksti2Char"/>
    <w:uiPriority w:val="99"/>
    <w:unhideWhenUsed/>
    <w:rsid w:val="00AA1D8D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rsid w:val="00AA1D8D"/>
  </w:style>
  <w:style w:type="paragraph" w:styleId="Leipteksti3">
    <w:name w:val="Body Text 3"/>
    <w:basedOn w:val="Normaali"/>
    <w:link w:val="Leiptekst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rsid w:val="00AA1D8D"/>
    <w:rPr>
      <w:sz w:val="16"/>
      <w:szCs w:val="16"/>
    </w:rPr>
  </w:style>
  <w:style w:type="paragraph" w:styleId="Luettelo">
    <w:name w:val="List"/>
    <w:basedOn w:val="Normaali"/>
    <w:uiPriority w:val="99"/>
    <w:unhideWhenUsed/>
    <w:rsid w:val="00AA1D8D"/>
    <w:pPr>
      <w:ind w:left="360" w:hanging="360"/>
      <w:contextualSpacing/>
    </w:pPr>
  </w:style>
  <w:style w:type="paragraph" w:styleId="Luettelo2">
    <w:name w:val="List 2"/>
    <w:basedOn w:val="Normaali"/>
    <w:uiPriority w:val="99"/>
    <w:unhideWhenUsed/>
    <w:rsid w:val="00326F90"/>
    <w:pPr>
      <w:ind w:left="720" w:hanging="360"/>
      <w:contextualSpacing/>
    </w:pPr>
  </w:style>
  <w:style w:type="paragraph" w:styleId="Luettelo3">
    <w:name w:val="List 3"/>
    <w:basedOn w:val="Normaali"/>
    <w:uiPriority w:val="99"/>
    <w:unhideWhenUsed/>
    <w:rsid w:val="00326F90"/>
    <w:pPr>
      <w:ind w:left="1080" w:hanging="360"/>
      <w:contextualSpacing/>
    </w:pPr>
  </w:style>
  <w:style w:type="paragraph" w:styleId="Merkittyluettelo">
    <w:name w:val="List Bullet"/>
    <w:basedOn w:val="Normaali"/>
    <w:uiPriority w:val="99"/>
    <w:unhideWhenUsed/>
    <w:rsid w:val="00326F90"/>
    <w:pPr>
      <w:numPr>
        <w:numId w:val="1"/>
      </w:numPr>
      <w:contextualSpacing/>
    </w:pPr>
  </w:style>
  <w:style w:type="paragraph" w:styleId="Merkittyluettelo2">
    <w:name w:val="List Bullet 2"/>
    <w:basedOn w:val="Normaali"/>
    <w:uiPriority w:val="99"/>
    <w:unhideWhenUsed/>
    <w:rsid w:val="00326F90"/>
    <w:pPr>
      <w:numPr>
        <w:numId w:val="2"/>
      </w:numPr>
      <w:contextualSpacing/>
    </w:pPr>
  </w:style>
  <w:style w:type="paragraph" w:styleId="Merkittyluettelo3">
    <w:name w:val="List Bullet 3"/>
    <w:basedOn w:val="Normaali"/>
    <w:uiPriority w:val="99"/>
    <w:unhideWhenUsed/>
    <w:rsid w:val="00326F90"/>
    <w:pPr>
      <w:numPr>
        <w:numId w:val="3"/>
      </w:numPr>
      <w:contextualSpacing/>
    </w:pPr>
  </w:style>
  <w:style w:type="paragraph" w:styleId="Numeroituluettelo">
    <w:name w:val="List Number"/>
    <w:basedOn w:val="Normaali"/>
    <w:uiPriority w:val="99"/>
    <w:unhideWhenUsed/>
    <w:rsid w:val="00326F90"/>
    <w:pPr>
      <w:numPr>
        <w:numId w:val="5"/>
      </w:numPr>
      <w:contextualSpacing/>
    </w:pPr>
  </w:style>
  <w:style w:type="paragraph" w:styleId="Numeroituluettelo2">
    <w:name w:val="List Number 2"/>
    <w:basedOn w:val="Normaali"/>
    <w:uiPriority w:val="99"/>
    <w:unhideWhenUsed/>
    <w:rsid w:val="0029639D"/>
    <w:pPr>
      <w:numPr>
        <w:numId w:val="6"/>
      </w:numPr>
      <w:contextualSpacing/>
    </w:pPr>
  </w:style>
  <w:style w:type="paragraph" w:styleId="Numeroituluettelo3">
    <w:name w:val="List Number 3"/>
    <w:basedOn w:val="Normaali"/>
    <w:uiPriority w:val="99"/>
    <w:unhideWhenUsed/>
    <w:rsid w:val="0029639D"/>
    <w:pPr>
      <w:numPr>
        <w:numId w:val="7"/>
      </w:numPr>
      <w:contextualSpacing/>
    </w:pPr>
  </w:style>
  <w:style w:type="paragraph" w:styleId="Jatkoluettelo">
    <w:name w:val="List Continue"/>
    <w:basedOn w:val="Normaali"/>
    <w:uiPriority w:val="99"/>
    <w:unhideWhenUsed/>
    <w:rsid w:val="0029639D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unhideWhenUsed/>
    <w:rsid w:val="0029639D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unhideWhenUsed/>
    <w:rsid w:val="0029639D"/>
    <w:pPr>
      <w:spacing w:after="120"/>
      <w:ind w:left="1080"/>
      <w:contextualSpacing/>
    </w:pPr>
  </w:style>
  <w:style w:type="paragraph" w:styleId="Makroteksti">
    <w:name w:val="macro"/>
    <w:link w:val="Makrotekst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rsid w:val="0029639D"/>
    <w:rPr>
      <w:rFonts w:ascii="Courier" w:hAnsi="Courier"/>
      <w:sz w:val="20"/>
      <w:szCs w:val="20"/>
    </w:rPr>
  </w:style>
  <w:style w:type="paragraph" w:styleId="Lainaus">
    <w:name w:val="Quote"/>
    <w:basedOn w:val="Normaali"/>
    <w:next w:val="Normaali"/>
    <w:link w:val="LainausChar"/>
    <w:uiPriority w:val="29"/>
    <w:qFormat/>
    <w:rsid w:val="00FC693F"/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FC693F"/>
    <w:rPr>
      <w:i/>
      <w:i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Voimakas">
    <w:name w:val="Strong"/>
    <w:basedOn w:val="Kappaleenoletusfontti"/>
    <w:uiPriority w:val="22"/>
    <w:qFormat/>
    <w:rsid w:val="00FC693F"/>
    <w:rPr>
      <w:b/>
      <w:bCs/>
    </w:rPr>
  </w:style>
  <w:style w:type="character" w:styleId="Korostus">
    <w:name w:val="Emphasis"/>
    <w:basedOn w:val="Kappaleenoletusfontti"/>
    <w:uiPriority w:val="20"/>
    <w:qFormat/>
    <w:rsid w:val="00FC693F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C693F"/>
    <w:rPr>
      <w:b/>
      <w:bCs/>
      <w:i/>
      <w:iCs/>
      <w:color w:val="4F81BD" w:themeColor="accent1"/>
    </w:rPr>
  </w:style>
  <w:style w:type="character" w:styleId="Hienovarainenkorostus">
    <w:name w:val="Subtle Emphasis"/>
    <w:basedOn w:val="Kappaleenoletusfontti"/>
    <w:uiPriority w:val="19"/>
    <w:qFormat/>
    <w:rsid w:val="00FC693F"/>
    <w:rPr>
      <w:i/>
      <w:iCs/>
      <w:color w:val="808080" w:themeColor="text1" w:themeTint="7F"/>
    </w:rPr>
  </w:style>
  <w:style w:type="character" w:styleId="Voimakaskorostus">
    <w:name w:val="Intense Emphasis"/>
    <w:basedOn w:val="Kappaleenoletusfontti"/>
    <w:uiPriority w:val="21"/>
    <w:qFormat/>
    <w:rsid w:val="00FC693F"/>
    <w:rPr>
      <w:b/>
      <w:bCs/>
      <w:i/>
      <w:iCs/>
      <w:color w:val="4F81BD" w:themeColor="accent1"/>
    </w:rPr>
  </w:style>
  <w:style w:type="character" w:styleId="Hienovarainenviittaus">
    <w:name w:val="Subtle Reference"/>
    <w:basedOn w:val="Kappaleenoletusfontti"/>
    <w:uiPriority w:val="31"/>
    <w:qFormat/>
    <w:rsid w:val="00FC693F"/>
    <w:rPr>
      <w:smallCaps/>
      <w:color w:val="C0504D" w:themeColor="accent2"/>
      <w:u w:val="single"/>
    </w:rPr>
  </w:style>
  <w:style w:type="character" w:styleId="Erottuvaviittaus">
    <w:name w:val="Intense Reference"/>
    <w:basedOn w:val="Kappaleenoletusfontt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rjannimike">
    <w:name w:val="Book Title"/>
    <w:basedOn w:val="Kappaleenoletusfontti"/>
    <w:uiPriority w:val="33"/>
    <w:qFormat/>
    <w:rsid w:val="00FC693F"/>
    <w:rPr>
      <w:b/>
      <w:bCs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FC693F"/>
    <w:pPr>
      <w:outlineLvl w:val="9"/>
    </w:pPr>
  </w:style>
  <w:style w:type="table" w:styleId="TaulukkoRuudukko">
    <w:name w:val="Table Grid"/>
    <w:basedOn w:val="Normaalitaulukk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varjostus">
    <w:name w:val="Light Shading"/>
    <w:basedOn w:val="Normaalitaulukk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aalealuettelo">
    <w:name w:val="Light List"/>
    <w:basedOn w:val="Normaalitaulukk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aalearuudukko">
    <w:name w:val="Light Grid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Normaalivarjostus1">
    <w:name w:val="Medium Shading 1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luettelo1">
    <w:name w:val="Medium List 1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Normaaliluettelo2">
    <w:name w:val="Medium List 2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ruudukko1">
    <w:name w:val="Medium Grid 1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Normaaliruudukko2">
    <w:name w:val="Medium Grid 2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ummaluettelo">
    <w:name w:val="Dark List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Vriksvarjostus">
    <w:name w:val="Colorful Shading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luettelo">
    <w:name w:val="Colorful List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Vriksruudukko">
    <w:name w:val="Colorful Grid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Tatu Lehtola</cp:lastModifiedBy>
  <cp:revision>3</cp:revision>
  <dcterms:created xsi:type="dcterms:W3CDTF">2013-12-23T23:15:00Z</dcterms:created>
  <dcterms:modified xsi:type="dcterms:W3CDTF">2024-12-13T00:52:00Z</dcterms:modified>
  <cp:category/>
</cp:coreProperties>
</file>